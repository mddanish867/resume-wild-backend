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OVERVIEW</w:t>
      </w:r>
    </w:p>
    <w:p>
      <w:r>
        <w:t>Md Danish Akhtar 7985857756 | mddanish867@gmail.com | LinkedIn | GitHub Summary Md Danish Akhtar is a highly skilled .NET Full Stack Developer with extensive experience in building robust web applications. Skilled in work. Skilled in end. Skilled in leave. Skilled in strong. Skilled in angular. Skilled in framework. Skilled in leaves. Skilled in net framework. Skilled in role. Skilled in team. Skilled in allowance. Skilled in angular strong. Skilled in approval. Skilled in budget. Skilled in come. Skilled in comprehensive. Skilled in dedicated. Skilled in end development. Skilled in environment. Skilled in experience end. Skilled in familiarity. Skilled in framework net. Skilled in inr. Skilled in learning. Skilled in leave time. Skilled in level. Skilled in looking. Skilled in participate. Skilled in policy. Skilled in prior. Skilled in prior approval. Skilled in stack developer. Skilled in stay. Skilled in thinkbridge. Skilled in tools. Skilled in week. Skilled in working. Skilled in 000 prior. Skilled in 25. Skilled in 25 000. Skilled in 50. Skilled in 50 inr. Skilled in ability seamlessly. Skilled in advantage. Skilled in advantage responsible. Skilled in agile. Skilled in agile scrum. Skilled in align. Skilled in align goals. Skilled in allowance called. Skilled in certificate. Skilled in certificate reimbursement. Skilled in certifications. Skilled in certifications short. Skilled in choose. Skilled in choose come. Skilled in client scripting. Skilled in cloud. Skilled in cloud platforms. Skilled in code reviews. Skilled in collaborate person. Skilled in collaborate team. Skilled in collaborate using. Skilled in come set. Skilled in come week. Skilled in commitments. Skilled in commitments needs. Skilled in communicator. Skilled in communicator role. Skilled in components. Skilled in components web. Skilled in comprehensive medical. Skilled in comprehensive testing. Skilled in connected. Skilled in connected great. Skilled in control. Skilled in control systems. Skilled in core end. Skilled in core sql. Skilled in courses. Skilled in courses reimbursed. Skilled in coverage. Skilled in coverage family. Skilled in covered. Skilled in covered form. Skilled in create. Skilled in create technical. Skilled in critical. Skilled in critical role. Skilled in css3. Skilled in css3 javascrip. Skilled in culture. Skilled in culture thinkbridge. Skilled in cutting. Skilled in cutting edge. Skilled in database systems. Skilled in dedicated learning. He possesses expertise in utilizing a wide array of technologies including .NET Core, .NET Core Web API, React, Redux, SQL Server, C#, HTML, CSS, Bootstrap, Tailwind CSS, and Azure technologies. Skilled in time. Skilled in dedicated solely. Skilled in define. Skilled in define implement. Skilled in degree. Skilled in degree computer. Skilled in delivering. Skilled in delivering high. Skilled in deploy. Skilled in deploy facilitate. Skilled in design architecture. Skilled in design patterns. Skilled in design test. Skilled in designed. Skilled in designed healthy. Skilled in developer focus. Skilled in developer strong. Skilled in developer yrs. Skilled in developing. Skilled in developing enhancing. Skilled in development budget. Skilled in development efficiency. Skilled in development experience. Skilled in development familiarity. Skilled in development lifecycle. Skilled in development trends. Skilled in development using. Skilled in devops practices. Skilled in documentation. Skilled in documentation reference. Skilled in dynamic. Skilled in dynamic team. Skilled in edge. Skilled in edge projects. Skilled in efficiency collaborate. Skilled in emerging. Skilled in emerging web. Skilled in employee. Skilled in employee friendly. Skilled in end components. Skilled in end frameworks. Skilled in end technologies. Skilled in end user. Skilled in enhance. Skilled in enhance user. Skilled in enhancing maintaining. Skilled in exciting. Skilled in exciting projects. Skilled in existing. Skilled in existing software. Skilled in expenses. Skilled in expenses covered. Skilled in experience angular. Skilled in experience building. Skilled in web development. Skilled in week allowance. Skilled in week sprints. Skilled in work choose. Skilled in work environment. Skilled in work exciting. Skilled in work experience. Skilled in work leave. Skilled in work life. Skilled in work week. Skilled in work workweek. Skilled in working agile. With a passion for delivering high-quality solutions, Danish excels in both frontend and backend development, ensuring seamless integration and superior user experiences. Skilled in efficiency. Skilled in enhancing. SKILLS C#.NET | .NET Core | .NET Core Web API | ADO.NET | HTML | Tailwind CSS | React | Next JS SQL Server | GIT | Azure DevOps | Azure Repos | Azure App Service | Azure SQL Database Azure Functions | Azure Logic Apps | Azure Key Vault | MS Visual Studio | MS Visual Studio Code Postman | Redux Toolkit | CI/CD Pipeline | Agile Methodology | Computer Engineering | Computer Science .NET Framework | API Gateway | Application Development | Business Requirements Full Development Life Cycle | GitHub | Development Projects | New Technologies | Technical Requirements Software Design | Systems Design | ASP.NET | Write Technical Specifications | Inclusive | Innovation | Innovative Determine EXPERIENCE Tata Consultancy Services | System Engineer Lucknow, INDIA | July 2022 - Present Spearheaded the development of multiple web applications from conception to deployment, utilizing .NET Core, React, and SQL Server. Collaborated with cross-functional teams to gather requirements, design architecture, and implement solutions that meet client specifications. Implemented responsive UI/UX designs using HTML, CSS, Bootstrap, and Tailwind CSS, ensuring optimal user engagement across various devices. Integrated third-party APIs and services to enhance application functionality and streamline business processes. Optimized application performance and scalability through code refactoring, database indexing, and caching techniques. Set up and configured CI/CD pipelines using Azure DevOps, enabling automated builds, test and deployment. Collaborated with development to define branching strategies and best practices for source control using Azure Repos and GIT. Deployed applications on Azure infrastructure, leveraging Azure App Service, Azure SQL Database, and Azure Storage for seamless deployment and management. Implemented security measure and compliance policies in accordance with industry standard. Provided technical support and troubleshooting assistance to teams for Azure-related issues. Coding Brains Software Solutions | Software Developer Lucknow, INDIA | April 2021-June 2022 Developed RESTful APIs using .NET Core Web API for backend services, enabling efficient communication between frontend and backend systems. Implemented client-side logic using React and Redux, ensuring state management and data flow consistency across the application. Designed and maintained relational databases using SQL Server, including schema design, query optimization, and data migration tasks Collaborated with QA teams to conduct unit testing, integration testing, and user acceptance testing to ensure the reliability and quality of deliverables. Contributed to the continuous improvement of development processes and best practices, including code reviews, documentation, and knowledge sharing sessions. Maxgen Technology Pvt. Ltd. | Data Analyst Mumbai, INDIA | September 2019 – April 2021 Analyzed large datasets to identify trends, patterns, and insights, enabling data-driven decision-making for stakeholders. Collaborated with cross-functional teams to gather business requirements and translate them into actionable analytic solutions. Conducted data cleaning, transformation, and validation to ensure accuracy and reliability of datasets. Utilized SQL to query databases and extract relevant data for analysis.. Documented and presented findings to senior management, ensuring clarity and alignment with business objectives.. PROJECTS Geneva System: A multi multifunctional website for warehouse. management, Logistic management and accounting solution for organizations. Peanut Procurement System: A web-based application for managing the food processing and commodities (C#.Net, ASP.NET Core, SQL Server, React JS, Azure DevOps, Azure Functions and Azure Services, CI/CD). Smart Portfolio Search: A Web application to search the ADM portfolio for all products which is ready to consume and which one is not. A global search portfolio for ADM for Europe region. Tech Stack- (C#.Net, ASP.NET Core Web API, SQL Server, React JS, Azure DevOps, Azure Functions and Azure Services, CI/CD, Azure Data Factory, Azure Data Lakes and Azure Blob Storage). EDUCATION Azad Institute of Engineering &amp; Technology | Bachelor of Technology Lucknow | 2015-2019 Cumulative CGPA:6.5 Computer Science and Engineering Additional Course Relevant Coursework: ASP.NET, C#, MYSQL and Data Analysis with Python and SQL Awards Awarded by On the Spot Award twice for better performance and received Gems. Strong problem-solving skills and ability to troubleshoot complex issues efficiently. Excellent communication and interpersonal skills, with a proven ability to collaborate effectively in a team environment Passionate about continuous learning and professional development, actively seeking opportunities to expand knowledge and skills in emerging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